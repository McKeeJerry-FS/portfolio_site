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AA8" w:rsidRDefault="00B203F9">
      <w:pPr>
        <w:pStyle w:val="Heading1"/>
      </w:pPr>
      <w:r>
        <w:t>Jerry McKee Jr.</w:t>
      </w:r>
    </w:p>
    <w:p w:rsidR="00127AA8" w:rsidRDefault="00B203F9">
      <w:r>
        <w:t>Tolland, CT</w:t>
      </w:r>
    </w:p>
    <w:p w:rsidR="00127AA8" w:rsidRDefault="00B203F9">
      <w:r>
        <w:t>Jerrymckeejr.dev@gmail.com | (860) 234-4392</w:t>
      </w:r>
    </w:p>
    <w:p w:rsidR="00127AA8" w:rsidRDefault="00B203F9">
      <w:r>
        <w:t>Portfolio: https://jmj-techdevportfolio.netlify.app/</w:t>
      </w:r>
    </w:p>
    <w:p w:rsidR="00127AA8" w:rsidRDefault="00B203F9">
      <w:r>
        <w:t>Date: 25-July-2025</w:t>
      </w:r>
    </w:p>
    <w:p w:rsidR="00127AA8" w:rsidRDefault="00B203F9">
      <w:r>
        <w:t>To whom this may concern</w:t>
      </w:r>
      <w:r>
        <w:t>,</w:t>
      </w:r>
      <w:bookmarkStart w:id="0" w:name="_GoBack"/>
      <w:bookmarkEnd w:id="0"/>
    </w:p>
    <w:p w:rsidR="00127AA8" w:rsidRDefault="00B203F9">
      <w:r>
        <w:t>I'm writing to express my interest in the Full Stack .NET Developer position</w:t>
      </w:r>
      <w:r>
        <w:t>. With hands-on experience developing enterprise-level applications in the Microsoft tech stack, including ASP.NET Core, Web Forms, and Blazor, I bring a s</w:t>
      </w:r>
      <w:r>
        <w:t>olid foundation in backend and frontend development, API design, and data-driven architecture. My career has been guided by a deep passion for building impactful, scalable software that improves both user and business experiences.</w:t>
      </w:r>
      <w:r>
        <w:br/>
      </w:r>
      <w:r>
        <w:br/>
        <w:t>Currently, I work as a .</w:t>
      </w:r>
      <w:r>
        <w:t>NET Developer at Safe Home Security, where I contribute to the evolution of a complex CRM system and have taken ownership of a custom-built collections management system. Both projects utilize a mix of C#, .NET Framework, Oracle, SQL Server, JavaScript, an</w:t>
      </w:r>
      <w:r>
        <w:t>d Docker. I’ve also introduced more modern technologies such as Golang and Bootstrap 5 to enhance performance and user interfaces. Prior to this, I contributed to healthcare and finance software systems at NirvanaHealth and Infosys, where I developed featu</w:t>
      </w:r>
      <w:r>
        <w:t>res using ASP.NET Core MVC, WebAPI, and Entity Framework, along with extensive API integration and database design.</w:t>
      </w:r>
      <w:r>
        <w:br/>
      </w:r>
      <w:r>
        <w:br/>
        <w:t>I am also committed to continuous learning, currently exploring .NET MAUI and Azure, and have completed multiple bootcamps focused on full-</w:t>
      </w:r>
      <w:r>
        <w:t>stack development. Projects like the Aurora Tracking system and Tech Pulse Blog reflect my ability to take concepts from design to deployment using tools like PostgreSQL, Microsoft Identity, Docker, and LINQ.</w:t>
      </w:r>
      <w:r>
        <w:br/>
      </w:r>
      <w:r>
        <w:br/>
        <w:t>What sets me apart is not just my technical sk</w:t>
      </w:r>
      <w:r>
        <w:t>illset, but a mindset of continuous improvement and a genuine passion for building tools that solve real problems. I believe I would be a valuable asset to your development team and would welcome the opportunity to contribute to your ongoing success.</w:t>
      </w:r>
      <w:r>
        <w:br/>
      </w:r>
      <w:r>
        <w:br/>
        <w:t>Than</w:t>
      </w:r>
      <w:r>
        <w:t>k you for considering my application. I look forward to the opportunity to speak with you about how my experience and enthusiasm can support your team’s goals.</w:t>
      </w:r>
    </w:p>
    <w:p w:rsidR="00B203F9" w:rsidRDefault="00B203F9">
      <w:r>
        <w:t>Sincerely,</w:t>
      </w:r>
    </w:p>
    <w:p w:rsidR="00127AA8" w:rsidRDefault="00B203F9">
      <w:r>
        <w:t>Jerry McKee Jr.</w:t>
      </w:r>
    </w:p>
    <w:sectPr w:rsidR="00127A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27AA8"/>
    <w:rsid w:val="0015074B"/>
    <w:rsid w:val="0029639D"/>
    <w:rsid w:val="00326F90"/>
    <w:rsid w:val="00AA1D8D"/>
    <w:rsid w:val="00B203F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622AD-304F-4AC9-BD4C-0A35A7E4E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Jerry McKee Jr.</cp:lastModifiedBy>
  <cp:revision>2</cp:revision>
  <dcterms:created xsi:type="dcterms:W3CDTF">2013-12-23T23:15:00Z</dcterms:created>
  <dcterms:modified xsi:type="dcterms:W3CDTF">2025-07-29T09:39:00Z</dcterms:modified>
  <cp:category/>
</cp:coreProperties>
</file>